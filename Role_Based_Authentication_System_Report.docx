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jc w:val="center"/>
      </w:pPr>
      <w:r>
        <w:rPr>
          <w:rFonts w:ascii="Times New Roman" w:hAnsi="Times New Roman"/>
          <w:b/>
          <w:i w:val="0"/>
          <w:sz w:val="28"/>
        </w:rPr>
        <w:t>DEPARTMENT OF COMPUTER SCIENCE AND ENGINEERING</w:t>
      </w:r>
    </w:p>
    <w:p/>
    <w:p/>
    <w:p>
      <w:pPr>
        <w:spacing w:after="360"/>
        <w:jc w:val="center"/>
      </w:pPr>
      <w:r>
        <w:rPr>
          <w:rFonts w:ascii="Times New Roman" w:hAnsi="Times New Roman"/>
          <w:b/>
          <w:i w:val="0"/>
          <w:sz w:val="36"/>
        </w:rPr>
        <w:t>ROLE-BASED AUTHENTICATION WEB APPLICATION</w:t>
      </w:r>
    </w:p>
    <w:p>
      <w:pPr>
        <w:spacing w:after="480"/>
        <w:jc w:val="center"/>
      </w:pPr>
      <w:r>
        <w:rPr>
          <w:rFonts w:ascii="Times New Roman" w:hAnsi="Times New Roman"/>
          <w:b w:val="0"/>
          <w:i/>
          <w:sz w:val="28"/>
        </w:rPr>
        <w:t>A Comprehensive Flask-Based User Management System</w:t>
        <w:br/>
        <w:t>with JWT Authentication and Role-Based Access Control</w:t>
      </w:r>
    </w:p>
    <w:p/>
    <w:p/>
    <w:p/>
    <w:p>
      <w:pPr>
        <w:spacing w:after="120"/>
        <w:jc w:val="center"/>
      </w:pPr>
      <w:r>
        <w:rPr>
          <w:rFonts w:ascii="Times New Roman" w:hAnsi="Times New Roman"/>
          <w:b/>
          <w:i w:val="0"/>
          <w:sz w:val="28"/>
        </w:rPr>
        <w:t>Submitted by:</w:t>
      </w:r>
    </w:p>
    <w:p>
      <w:pPr>
        <w:spacing w:after="120"/>
        <w:jc w:val="center"/>
      </w:pPr>
      <w:r>
        <w:rPr>
          <w:rFonts w:ascii="Times New Roman" w:hAnsi="Times New Roman"/>
          <w:b/>
          <w:i w:val="0"/>
          <w:sz w:val="32"/>
        </w:rPr>
        <w:t>ABHINAV GAUR</w:t>
      </w:r>
    </w:p>
    <w:p>
      <w:pPr>
        <w:spacing w:after="480"/>
        <w:jc w:val="center"/>
      </w:pPr>
      <w:r>
        <w:rPr>
          <w:rFonts w:ascii="Times New Roman" w:hAnsi="Times New Roman"/>
          <w:b w:val="0"/>
          <w:i w:val="0"/>
          <w:sz w:val="24"/>
        </w:rPr>
        <w:t>B.Tech Computer Science and Engineering</w:t>
        <w:br/>
        <w:t>7th Semester</w:t>
      </w:r>
    </w:p>
    <w:p/>
    <w:p/>
    <w:p>
      <w:pPr>
        <w:spacing w:after="120"/>
        <w:jc w:val="center"/>
      </w:pPr>
      <w:r>
        <w:rPr>
          <w:rFonts w:ascii="Times New Roman" w:hAnsi="Times New Roman"/>
          <w:b/>
          <w:i w:val="0"/>
          <w:sz w:val="28"/>
        </w:rPr>
        <w:t>Major Final Year Project</w:t>
      </w:r>
    </w:p>
    <w:p>
      <w:pPr>
        <w:spacing w:after="360"/>
        <w:jc w:val="center"/>
      </w:pPr>
      <w:r>
        <w:rPr>
          <w:rFonts w:ascii="Times New Roman" w:hAnsi="Times New Roman"/>
          <w:b w:val="0"/>
          <w:i/>
          <w:sz w:val="24"/>
        </w:rPr>
        <w:t>Currently Under Development</w:t>
      </w:r>
    </w:p>
    <w:p>
      <w:pPr>
        <w:spacing w:after="120"/>
        <w:jc w:val="center"/>
      </w:pPr>
      <w:r>
        <w:rPr>
          <w:rFonts w:ascii="Times New Roman" w:hAnsi="Times New Roman"/>
          <w:b/>
          <w:i w:val="0"/>
          <w:sz w:val="24"/>
        </w:rPr>
        <w:t>Submitted to:</w:t>
      </w:r>
    </w:p>
    <w:p>
      <w:pPr>
        <w:spacing w:after="120"/>
        <w:jc w:val="center"/>
      </w:pPr>
      <w:r>
        <w:rPr>
          <w:rFonts w:ascii="Times New Roman" w:hAnsi="Times New Roman"/>
          <w:b/>
          <w:i w:val="0"/>
          <w:sz w:val="28"/>
        </w:rPr>
        <w:t>COPLUR TECHNOLOGIES</w:t>
      </w:r>
    </w:p>
    <w:p>
      <w:pPr>
        <w:spacing w:after="480"/>
        <w:jc w:val="center"/>
      </w:pPr>
      <w:r>
        <w:rPr>
          <w:rFonts w:ascii="Times New Roman" w:hAnsi="Times New Roman"/>
          <w:b w:val="0"/>
          <w:i w:val="0"/>
          <w:sz w:val="24"/>
        </w:rPr>
        <w:t>Corporate Assessment Project</w:t>
      </w:r>
    </w:p>
    <w:p/>
    <w:p/>
    <w:p/>
    <w:p>
      <w:pPr>
        <w:spacing w:after="120"/>
        <w:jc w:val="center"/>
      </w:pPr>
      <w:r>
        <w:rPr>
          <w:rFonts w:ascii="Times New Roman" w:hAnsi="Times New Roman"/>
          <w:b w:val="0"/>
          <w:i w:val="0"/>
          <w:sz w:val="24"/>
        </w:rPr>
        <w:t>August 2025</w:t>
        <w:br/>
        <w:t>Jaipur, Rajasthan, India</w:t>
      </w:r>
    </w:p>
    <w:p>
      <w:r>
        <w:br w:type="page"/>
      </w:r>
    </w:p>
    <w:p>
      <w:pPr>
        <w:pStyle w:val="Heading1"/>
      </w:pPr>
      <w:r>
        <w:t>DECLARATION</w:t>
      </w:r>
    </w:p>
    <w:p>
      <w:pPr>
        <w:spacing w:line="360" w:lineRule="auto" w:after="480"/>
        <w:jc w:val="both"/>
      </w:pPr>
      <w:r>
        <w:rPr>
          <w:rFonts w:ascii="Times New Roman" w:hAnsi="Times New Roman"/>
          <w:sz w:val="24"/>
        </w:rPr>
        <w:t>I hereby declare that the project work entitled "Role-Based Authentication Web Application" submitted by me for the partial fulfillment of the requirements for the assessment by Coplur Technologies is a record of an original work done by me under the guidance of industry mentors and faculty supervisors.</w:t>
        <w:br/>
        <w:br/>
        <w:t>The matter embodied in this project work has not been submitted earlier for award of any degree or diploma to the best of my knowledge and belief.</w:t>
        <w:br/>
        <w:br/>
        <w:t>This project demonstrates my understanding of modern web development practices, security implementation, and full-stack application architecture.</w:t>
      </w:r>
    </w:p>
    <w:p/>
    <w:p/>
    <w:p/>
    <w:p/>
    <w:p>
      <w:pPr>
        <w:jc w:val="left"/>
      </w:pPr>
      <w:r>
        <w:rPr>
          <w:rFonts w:ascii="Times New Roman" w:hAnsi="Times New Roman"/>
          <w:sz w:val="24"/>
        </w:rPr>
        <w:t>Date: August 16, 2025                                           (Abhinav Gaur)</w:t>
        <w:br/>
        <w:t>Place: Jaipur                                                   B.Tech CSE, 7th Semester</w:t>
      </w:r>
    </w:p>
    <w:p>
      <w:r>
        <w:br w:type="page"/>
      </w:r>
    </w:p>
    <w:p>
      <w:pPr>
        <w:pStyle w:val="Heading1"/>
      </w:pPr>
      <w:r>
        <w:t>ACKNOWLEDGMENTS</w:t>
      </w:r>
    </w:p>
    <w:p>
      <w:pPr>
        <w:spacing w:line="360" w:lineRule="auto" w:after="120"/>
        <w:jc w:val="both"/>
      </w:pPr>
      <w:r>
        <w:rPr>
          <w:rFonts w:ascii="Times New Roman" w:hAnsi="Times New Roman"/>
          <w:sz w:val="24"/>
        </w:rPr>
        <w:t>I would like to express my sincere gratitude to Coplur Technologies for providing me with this challenging and enriching project opportunity. This corporate assessment has been instrumental in enhancing my understanding of modern web development practices and enterprise-level application architecture.</w:t>
        <w:br/>
        <w:br/>
        <w:t>I am deeply thankful to my faculty mentor Dr. Anita Sharma, Department of Computer Science and Engineering, for her continuous guidance, valuable suggestions, and constant encouragement throughout the development of this project. Her expertise in web technologies and software engineering principles has been invaluable.</w:t>
        <w:br/>
        <w:br/>
        <w:t>I would also like to acknowledge the contributions of the open-source community, particularly the developers of Flask, SQLAlchemy, Flask-JWT-Extended, and other libraries that form the backbone of this application. Their dedication to creating robust, well-documented tools has made this project possible.</w:t>
        <w:br/>
        <w:br/>
        <w:t>Special thanks to my peers and classmates who provided valuable feedback during the development process and helped in testing various aspects of the application.</w:t>
        <w:br/>
        <w:br/>
        <w:t>I am grateful to the college administration and the placement cell for facilitating this industry-academia collaboration, which has provided practical exposure to real-world software development challenges.</w:t>
        <w:br/>
        <w:br/>
        <w:t>Finally, I would like to thank my family for their unwavering support and encouragement throughout my academic journey.</w:t>
      </w:r>
    </w:p>
    <w:p>
      <w:r>
        <w:br w:type="page"/>
      </w:r>
    </w:p>
    <w:p>
      <w:pPr>
        <w:pStyle w:val="Heading1"/>
      </w:pPr>
      <w:r>
        <w:t>TABLE OF CONTENTS</w:t>
      </w:r>
    </w:p>
    <w:p>
      <w:pPr>
        <w:spacing w:after="60"/>
      </w:pPr>
      <w:r>
        <w:rPr>
          <w:rFonts w:ascii="Times New Roman" w:hAnsi="Times New Roman"/>
          <w:sz w:val="24"/>
        </w:rPr>
        <w:t>DECLARATION</w:t>
      </w:r>
      <w:r>
        <w:rPr>
          <w:rFonts w:ascii="Times New Roman" w:hAnsi="Times New Roman"/>
          <w:sz w:val="24"/>
        </w:rPr>
        <w:t>...........................................................</w:t>
      </w:r>
      <w:r>
        <w:rPr>
          <w:rFonts w:ascii="Times New Roman" w:hAnsi="Times New Roman"/>
          <w:sz w:val="24"/>
        </w:rPr>
        <w:t>ii</w:t>
      </w:r>
    </w:p>
    <w:p>
      <w:pPr>
        <w:spacing w:after="60"/>
      </w:pPr>
      <w:r>
        <w:rPr>
          <w:rFonts w:ascii="Times New Roman" w:hAnsi="Times New Roman"/>
          <w:sz w:val="24"/>
        </w:rPr>
        <w:t>ACKNOWLEDGMENTS</w:t>
      </w:r>
      <w:r>
        <w:rPr>
          <w:rFonts w:ascii="Times New Roman" w:hAnsi="Times New Roman"/>
          <w:sz w:val="24"/>
        </w:rPr>
        <w:t>.......................................................</w:t>
      </w:r>
      <w:r>
        <w:rPr>
          <w:rFonts w:ascii="Times New Roman" w:hAnsi="Times New Roman"/>
          <w:sz w:val="24"/>
        </w:rPr>
        <w:t>iii</w:t>
      </w:r>
    </w:p>
    <w:p>
      <w:pPr>
        <w:spacing w:after="60"/>
      </w:pPr>
      <w:r>
        <w:rPr>
          <w:rFonts w:ascii="Times New Roman" w:hAnsi="Times New Roman"/>
          <w:sz w:val="24"/>
        </w:rPr>
        <w:t>TABLE OF CONTENTS</w:t>
      </w:r>
      <w:r>
        <w:rPr>
          <w:rFonts w:ascii="Times New Roman" w:hAnsi="Times New Roman"/>
          <w:sz w:val="24"/>
        </w:rPr>
        <w:t>.....................................................</w:t>
      </w:r>
      <w:r>
        <w:rPr>
          <w:rFonts w:ascii="Times New Roman" w:hAnsi="Times New Roman"/>
          <w:sz w:val="24"/>
        </w:rPr>
        <w:t>iv</w:t>
      </w:r>
    </w:p>
    <w:p>
      <w:pPr>
        <w:spacing w:after="60"/>
      </w:pPr>
      <w:r>
        <w:rPr>
          <w:rFonts w:ascii="Times New Roman" w:hAnsi="Times New Roman"/>
          <w:sz w:val="24"/>
        </w:rPr>
        <w:t>LIST OF FIGURES</w:t>
      </w:r>
      <w:r>
        <w:rPr>
          <w:rFonts w:ascii="Times New Roman" w:hAnsi="Times New Roman"/>
          <w:sz w:val="24"/>
        </w:rPr>
        <w:t>.......................................................</w:t>
      </w:r>
      <w:r>
        <w:rPr>
          <w:rFonts w:ascii="Times New Roman" w:hAnsi="Times New Roman"/>
          <w:sz w:val="24"/>
        </w:rPr>
        <w:t>vi</w:t>
      </w:r>
    </w:p>
    <w:p>
      <w:pPr>
        <w:spacing w:after="60"/>
      </w:pPr>
      <w:r>
        <w:rPr>
          <w:rFonts w:ascii="Times New Roman" w:hAnsi="Times New Roman"/>
          <w:sz w:val="24"/>
        </w:rPr>
        <w:t>LIST OF TABLES</w:t>
      </w:r>
      <w:r>
        <w:rPr>
          <w:rFonts w:ascii="Times New Roman" w:hAnsi="Times New Roman"/>
          <w:sz w:val="24"/>
        </w:rPr>
        <w:t>........................................................</w:t>
      </w:r>
      <w:r>
        <w:rPr>
          <w:rFonts w:ascii="Times New Roman" w:hAnsi="Times New Roman"/>
          <w:sz w:val="24"/>
        </w:rPr>
        <w:t>vii</w:t>
      </w:r>
    </w:p>
    <w:p>
      <w:pPr>
        <w:spacing w:after="60"/>
      </w:pPr>
      <w:r>
        <w:rPr>
          <w:rFonts w:ascii="Times New Roman" w:hAnsi="Times New Roman"/>
          <w:sz w:val="24"/>
        </w:rPr>
        <w:t>ABSTRACT</w:t>
      </w:r>
      <w:r>
        <w:rPr>
          <w:rFonts w:ascii="Times New Roman" w:hAnsi="Times New Roman"/>
          <w:sz w:val="24"/>
        </w:rPr>
        <w:t>..............................................................</w:t>
      </w:r>
      <w:r>
        <w:rPr>
          <w:rFonts w:ascii="Times New Roman" w:hAnsi="Times New Roman"/>
          <w:sz w:val="24"/>
        </w:rPr>
        <w:t>viii</w:t>
      </w:r>
    </w:p>
    <w:p/>
    <w:p>
      <w:pPr>
        <w:spacing w:after="60"/>
      </w:pPr>
      <w:r>
        <w:rPr>
          <w:rFonts w:ascii="Times New Roman" w:hAnsi="Times New Roman"/>
          <w:b/>
          <w:sz w:val="24"/>
        </w:rPr>
        <w:t>CHAPTER 1: INTRODUCTION</w:t>
      </w:r>
      <w:r>
        <w:rPr>
          <w:rFonts w:ascii="Times New Roman" w:hAnsi="Times New Roman"/>
          <w:sz w:val="24"/>
        </w:rPr>
        <w:t>...............................................</w:t>
      </w:r>
      <w:r>
        <w:rPr>
          <w:rFonts w:ascii="Times New Roman" w:hAnsi="Times New Roman"/>
          <w:b/>
          <w:sz w:val="24"/>
        </w:rPr>
        <w:t>1</w:t>
      </w:r>
    </w:p>
    <w:p>
      <w:pPr>
        <w:spacing w:after="60"/>
      </w:pPr>
      <w:r>
        <w:rPr>
          <w:rFonts w:ascii="Times New Roman" w:hAnsi="Times New Roman"/>
          <w:sz w:val="24"/>
        </w:rPr>
        <w:t>1.1 Project Overview</w:t>
      </w:r>
      <w:r>
        <w:rPr>
          <w:rFonts w:ascii="Times New Roman" w:hAnsi="Times New Roman"/>
          <w:sz w:val="24"/>
        </w:rPr>
        <w:t>..................................................</w:t>
      </w:r>
      <w:r>
        <w:rPr>
          <w:rFonts w:ascii="Times New Roman" w:hAnsi="Times New Roman"/>
          <w:sz w:val="24"/>
        </w:rPr>
        <w:t>1</w:t>
      </w:r>
    </w:p>
    <w:p>
      <w:pPr>
        <w:spacing w:after="60"/>
      </w:pPr>
      <w:r>
        <w:rPr>
          <w:rFonts w:ascii="Times New Roman" w:hAnsi="Times New Roman"/>
          <w:sz w:val="24"/>
        </w:rPr>
        <w:t>1.2 Problem Statement</w:t>
      </w:r>
      <w:r>
        <w:rPr>
          <w:rFonts w:ascii="Times New Roman" w:hAnsi="Times New Roman"/>
          <w:sz w:val="24"/>
        </w:rPr>
        <w:t>.................................................</w:t>
      </w:r>
      <w:r>
        <w:rPr>
          <w:rFonts w:ascii="Times New Roman" w:hAnsi="Times New Roman"/>
          <w:sz w:val="24"/>
        </w:rPr>
        <w:t>2</w:t>
      </w:r>
    </w:p>
    <w:p>
      <w:pPr>
        <w:spacing w:after="60"/>
      </w:pPr>
      <w:r>
        <w:rPr>
          <w:rFonts w:ascii="Times New Roman" w:hAnsi="Times New Roman"/>
          <w:sz w:val="24"/>
        </w:rPr>
        <w:t>1.3 Objectives</w:t>
      </w:r>
      <w:r>
        <w:rPr>
          <w:rFonts w:ascii="Times New Roman" w:hAnsi="Times New Roman"/>
          <w:sz w:val="24"/>
        </w:rPr>
        <w:t>........................................................</w:t>
      </w:r>
      <w:r>
        <w:rPr>
          <w:rFonts w:ascii="Times New Roman" w:hAnsi="Times New Roman"/>
          <w:sz w:val="24"/>
        </w:rPr>
        <w:t>3</w:t>
      </w:r>
    </w:p>
    <w:p>
      <w:pPr>
        <w:spacing w:after="60"/>
      </w:pPr>
      <w:r>
        <w:rPr>
          <w:rFonts w:ascii="Times New Roman" w:hAnsi="Times New Roman"/>
          <w:sz w:val="24"/>
        </w:rPr>
        <w:t>1.4 Scope and Limitations</w:t>
      </w:r>
      <w:r>
        <w:rPr>
          <w:rFonts w:ascii="Times New Roman" w:hAnsi="Times New Roman"/>
          <w:sz w:val="24"/>
        </w:rPr>
        <w:t>.............................................</w:t>
      </w:r>
      <w:r>
        <w:rPr>
          <w:rFonts w:ascii="Times New Roman" w:hAnsi="Times New Roman"/>
          <w:sz w:val="24"/>
        </w:rPr>
        <w:t>4</w:t>
      </w:r>
    </w:p>
    <w:p>
      <w:pPr>
        <w:spacing w:after="60"/>
      </w:pPr>
      <w:r>
        <w:rPr>
          <w:rFonts w:ascii="Times New Roman" w:hAnsi="Times New Roman"/>
          <w:sz w:val="24"/>
        </w:rPr>
        <w:t>1.5 Project Timeline</w:t>
      </w:r>
      <w:r>
        <w:rPr>
          <w:rFonts w:ascii="Times New Roman" w:hAnsi="Times New Roman"/>
          <w:sz w:val="24"/>
        </w:rPr>
        <w:t>..................................................</w:t>
      </w:r>
      <w:r>
        <w:rPr>
          <w:rFonts w:ascii="Times New Roman" w:hAnsi="Times New Roman"/>
          <w:sz w:val="24"/>
        </w:rPr>
        <w:t>5</w:t>
      </w:r>
    </w:p>
    <w:p/>
    <w:p>
      <w:pPr>
        <w:spacing w:after="60"/>
      </w:pPr>
      <w:r>
        <w:rPr>
          <w:rFonts w:ascii="Times New Roman" w:hAnsi="Times New Roman"/>
          <w:b/>
          <w:sz w:val="24"/>
        </w:rPr>
        <w:t>CHAPTER 2: LITERATURE REVIEW</w:t>
      </w:r>
      <w:r>
        <w:rPr>
          <w:rFonts w:ascii="Times New Roman" w:hAnsi="Times New Roman"/>
          <w:sz w:val="24"/>
        </w:rPr>
        <w:t>..........................................</w:t>
      </w:r>
      <w:r>
        <w:rPr>
          <w:rFonts w:ascii="Times New Roman" w:hAnsi="Times New Roman"/>
          <w:b/>
          <w:sz w:val="24"/>
        </w:rPr>
        <w:t>6</w:t>
      </w:r>
    </w:p>
    <w:p>
      <w:pPr>
        <w:spacing w:after="60"/>
      </w:pPr>
      <w:r>
        <w:rPr>
          <w:rFonts w:ascii="Times New Roman" w:hAnsi="Times New Roman"/>
          <w:sz w:val="24"/>
        </w:rPr>
        <w:t>2.1 Authentication Systems</w:t>
      </w:r>
      <w:r>
        <w:rPr>
          <w:rFonts w:ascii="Times New Roman" w:hAnsi="Times New Roman"/>
          <w:sz w:val="24"/>
        </w:rPr>
        <w:t>............................................</w:t>
      </w:r>
      <w:r>
        <w:rPr>
          <w:rFonts w:ascii="Times New Roman" w:hAnsi="Times New Roman"/>
          <w:sz w:val="24"/>
        </w:rPr>
        <w:t>6</w:t>
      </w:r>
    </w:p>
    <w:p>
      <w:pPr>
        <w:spacing w:after="60"/>
      </w:pPr>
      <w:r>
        <w:rPr>
          <w:rFonts w:ascii="Times New Roman" w:hAnsi="Times New Roman"/>
          <w:sz w:val="24"/>
        </w:rPr>
        <w:t>2.2 Role-Based Access Control</w:t>
      </w:r>
      <w:r>
        <w:rPr>
          <w:rFonts w:ascii="Times New Roman" w:hAnsi="Times New Roman"/>
          <w:sz w:val="24"/>
        </w:rPr>
        <w:t>.........................................</w:t>
      </w:r>
      <w:r>
        <w:rPr>
          <w:rFonts w:ascii="Times New Roman" w:hAnsi="Times New Roman"/>
          <w:sz w:val="24"/>
        </w:rPr>
        <w:t>8</w:t>
      </w:r>
    </w:p>
    <w:p>
      <w:pPr>
        <w:spacing w:after="60"/>
      </w:pPr>
      <w:r>
        <w:rPr>
          <w:rFonts w:ascii="Times New Roman" w:hAnsi="Times New Roman"/>
          <w:sz w:val="24"/>
        </w:rPr>
        <w:t>2.3 JSON Web Tokens</w:t>
      </w:r>
      <w:r>
        <w:rPr>
          <w:rFonts w:ascii="Times New Roman" w:hAnsi="Times New Roman"/>
          <w:sz w:val="24"/>
        </w:rPr>
        <w:t>...................................................</w:t>
      </w:r>
      <w:r>
        <w:rPr>
          <w:rFonts w:ascii="Times New Roman" w:hAnsi="Times New Roman"/>
          <w:sz w:val="24"/>
        </w:rPr>
        <w:t>10</w:t>
      </w:r>
    </w:p>
    <w:p>
      <w:pPr>
        <w:spacing w:after="60"/>
      </w:pPr>
      <w:r>
        <w:rPr>
          <w:rFonts w:ascii="Times New Roman" w:hAnsi="Times New Roman"/>
          <w:sz w:val="24"/>
        </w:rPr>
        <w:t>2.4 Flask Framework Analysis</w:t>
      </w:r>
      <w:r>
        <w:rPr>
          <w:rFonts w:ascii="Times New Roman" w:hAnsi="Times New Roman"/>
          <w:sz w:val="24"/>
        </w:rPr>
        <w:t>..........................................</w:t>
      </w:r>
      <w:r>
        <w:rPr>
          <w:rFonts w:ascii="Times New Roman" w:hAnsi="Times New Roman"/>
          <w:sz w:val="24"/>
        </w:rPr>
        <w:t>12</w:t>
      </w:r>
    </w:p>
    <w:p>
      <w:pPr>
        <w:spacing w:after="60"/>
      </w:pPr>
      <w:r>
        <w:rPr>
          <w:rFonts w:ascii="Times New Roman" w:hAnsi="Times New Roman"/>
          <w:sz w:val="24"/>
        </w:rPr>
        <w:t>2.5 Related Work</w:t>
      </w:r>
      <w:r>
        <w:rPr>
          <w:rFonts w:ascii="Times New Roman" w:hAnsi="Times New Roman"/>
          <w:sz w:val="24"/>
        </w:rPr>
        <w:t>......................................................</w:t>
      </w:r>
      <w:r>
        <w:rPr>
          <w:rFonts w:ascii="Times New Roman" w:hAnsi="Times New Roman"/>
          <w:sz w:val="24"/>
        </w:rPr>
        <w:t>14</w:t>
      </w:r>
    </w:p>
    <w:p/>
    <w:p>
      <w:pPr>
        <w:spacing w:after="60"/>
      </w:pPr>
      <w:r>
        <w:rPr>
          <w:rFonts w:ascii="Times New Roman" w:hAnsi="Times New Roman"/>
          <w:b/>
          <w:sz w:val="24"/>
        </w:rPr>
        <w:t>CHAPTER 3: SYSTEM ANALYSIS AND DESIGN</w:t>
      </w:r>
      <w:r>
        <w:rPr>
          <w:rFonts w:ascii="Times New Roman" w:hAnsi="Times New Roman"/>
          <w:sz w:val="24"/>
        </w:rPr>
        <w:t>.................................</w:t>
      </w:r>
      <w:r>
        <w:rPr>
          <w:rFonts w:ascii="Times New Roman" w:hAnsi="Times New Roman"/>
          <w:b/>
          <w:sz w:val="24"/>
        </w:rPr>
        <w:t>16</w:t>
      </w:r>
    </w:p>
    <w:p>
      <w:pPr>
        <w:spacing w:after="60"/>
      </w:pPr>
      <w:r>
        <w:rPr>
          <w:rFonts w:ascii="Times New Roman" w:hAnsi="Times New Roman"/>
          <w:sz w:val="24"/>
        </w:rPr>
        <w:t>3.1 Requirements Analysis</w:t>
      </w:r>
      <w:r>
        <w:rPr>
          <w:rFonts w:ascii="Times New Roman" w:hAnsi="Times New Roman"/>
          <w:sz w:val="24"/>
        </w:rPr>
        <w:t>.............................................</w:t>
      </w:r>
      <w:r>
        <w:rPr>
          <w:rFonts w:ascii="Times New Roman" w:hAnsi="Times New Roman"/>
          <w:sz w:val="24"/>
        </w:rPr>
        <w:t>16</w:t>
      </w:r>
    </w:p>
    <w:p>
      <w:pPr>
        <w:spacing w:after="60"/>
      </w:pPr>
      <w:r>
        <w:rPr>
          <w:rFonts w:ascii="Times New Roman" w:hAnsi="Times New Roman"/>
          <w:sz w:val="24"/>
        </w:rPr>
        <w:t>3.2 System Architecture</w:t>
      </w:r>
      <w:r>
        <w:rPr>
          <w:rFonts w:ascii="Times New Roman" w:hAnsi="Times New Roman"/>
          <w:sz w:val="24"/>
        </w:rPr>
        <w:t>...............................................</w:t>
      </w:r>
      <w:r>
        <w:rPr>
          <w:rFonts w:ascii="Times New Roman" w:hAnsi="Times New Roman"/>
          <w:sz w:val="24"/>
        </w:rPr>
        <w:t>18</w:t>
      </w:r>
    </w:p>
    <w:p>
      <w:pPr>
        <w:spacing w:after="60"/>
      </w:pPr>
      <w:r>
        <w:rPr>
          <w:rFonts w:ascii="Times New Roman" w:hAnsi="Times New Roman"/>
          <w:sz w:val="24"/>
        </w:rPr>
        <w:t>3.3 Database Design</w:t>
      </w:r>
      <w:r>
        <w:rPr>
          <w:rFonts w:ascii="Times New Roman" w:hAnsi="Times New Roman"/>
          <w:sz w:val="24"/>
        </w:rPr>
        <w:t>...................................................</w:t>
      </w:r>
      <w:r>
        <w:rPr>
          <w:rFonts w:ascii="Times New Roman" w:hAnsi="Times New Roman"/>
          <w:sz w:val="24"/>
        </w:rPr>
        <w:t>20</w:t>
      </w:r>
    </w:p>
    <w:p>
      <w:pPr>
        <w:spacing w:after="60"/>
      </w:pPr>
      <w:r>
        <w:rPr>
          <w:rFonts w:ascii="Times New Roman" w:hAnsi="Times New Roman"/>
          <w:sz w:val="24"/>
        </w:rPr>
        <w:t>3.4 API Design</w:t>
      </w:r>
      <w:r>
        <w:rPr>
          <w:rFonts w:ascii="Times New Roman" w:hAnsi="Times New Roman"/>
          <w:sz w:val="24"/>
        </w:rPr>
        <w:t>........................................................</w:t>
      </w:r>
      <w:r>
        <w:rPr>
          <w:rFonts w:ascii="Times New Roman" w:hAnsi="Times New Roman"/>
          <w:sz w:val="24"/>
        </w:rPr>
        <w:t>22</w:t>
      </w:r>
    </w:p>
    <w:p>
      <w:pPr>
        <w:spacing w:after="60"/>
      </w:pPr>
      <w:r>
        <w:rPr>
          <w:rFonts w:ascii="Times New Roman" w:hAnsi="Times New Roman"/>
          <w:sz w:val="24"/>
        </w:rPr>
        <w:t>3.5 Security Considerations</w:t>
      </w:r>
      <w:r>
        <w:rPr>
          <w:rFonts w:ascii="Times New Roman" w:hAnsi="Times New Roman"/>
          <w:sz w:val="24"/>
        </w:rPr>
        <w:t>...........................................</w:t>
      </w:r>
      <w:r>
        <w:rPr>
          <w:rFonts w:ascii="Times New Roman" w:hAnsi="Times New Roman"/>
          <w:sz w:val="24"/>
        </w:rPr>
        <w:t>24</w:t>
      </w:r>
    </w:p>
    <w:p/>
    <w:p>
      <w:pPr>
        <w:spacing w:after="60"/>
      </w:pPr>
      <w:r>
        <w:rPr>
          <w:rFonts w:ascii="Times New Roman" w:hAnsi="Times New Roman"/>
          <w:b/>
          <w:sz w:val="24"/>
        </w:rPr>
        <w:t>CHAPTER 4: TECHNOLOGY STACK</w:t>
      </w:r>
      <w:r>
        <w:rPr>
          <w:rFonts w:ascii="Times New Roman" w:hAnsi="Times New Roman"/>
          <w:sz w:val="24"/>
        </w:rPr>
        <w:t>...........................................</w:t>
      </w:r>
      <w:r>
        <w:rPr>
          <w:rFonts w:ascii="Times New Roman" w:hAnsi="Times New Roman"/>
          <w:b/>
          <w:sz w:val="24"/>
        </w:rPr>
        <w:t>26</w:t>
      </w:r>
    </w:p>
    <w:p>
      <w:pPr>
        <w:spacing w:after="60"/>
      </w:pPr>
      <w:r>
        <w:rPr>
          <w:rFonts w:ascii="Times New Roman" w:hAnsi="Times New Roman"/>
          <w:sz w:val="24"/>
        </w:rPr>
        <w:t>4.1 Backend Technologies</w:t>
      </w:r>
      <w:r>
        <w:rPr>
          <w:rFonts w:ascii="Times New Roman" w:hAnsi="Times New Roman"/>
          <w:sz w:val="24"/>
        </w:rPr>
        <w:t>..............................................</w:t>
      </w:r>
      <w:r>
        <w:rPr>
          <w:rFonts w:ascii="Times New Roman" w:hAnsi="Times New Roman"/>
          <w:sz w:val="24"/>
        </w:rPr>
        <w:t>26</w:t>
      </w:r>
    </w:p>
    <w:p>
      <w:pPr>
        <w:spacing w:after="60"/>
      </w:pPr>
      <w:r>
        <w:rPr>
          <w:rFonts w:ascii="Times New Roman" w:hAnsi="Times New Roman"/>
          <w:sz w:val="24"/>
        </w:rPr>
        <w:t>4.2 Frontend Technologies</w:t>
      </w:r>
      <w:r>
        <w:rPr>
          <w:rFonts w:ascii="Times New Roman" w:hAnsi="Times New Roman"/>
          <w:sz w:val="24"/>
        </w:rPr>
        <w:t>.............................................</w:t>
      </w:r>
      <w:r>
        <w:rPr>
          <w:rFonts w:ascii="Times New Roman" w:hAnsi="Times New Roman"/>
          <w:sz w:val="24"/>
        </w:rPr>
        <w:t>28</w:t>
      </w:r>
    </w:p>
    <w:p>
      <w:pPr>
        <w:spacing w:after="60"/>
      </w:pPr>
      <w:r>
        <w:rPr>
          <w:rFonts w:ascii="Times New Roman" w:hAnsi="Times New Roman"/>
          <w:sz w:val="24"/>
        </w:rPr>
        <w:t>4.3 Database Technologies</w:t>
      </w:r>
      <w:r>
        <w:rPr>
          <w:rFonts w:ascii="Times New Roman" w:hAnsi="Times New Roman"/>
          <w:sz w:val="24"/>
        </w:rPr>
        <w:t>.............................................</w:t>
      </w:r>
      <w:r>
        <w:rPr>
          <w:rFonts w:ascii="Times New Roman" w:hAnsi="Times New Roman"/>
          <w:sz w:val="24"/>
        </w:rPr>
        <w:t>29</w:t>
      </w:r>
    </w:p>
    <w:p>
      <w:pPr>
        <w:spacing w:after="60"/>
      </w:pPr>
      <w:r>
        <w:rPr>
          <w:rFonts w:ascii="Times New Roman" w:hAnsi="Times New Roman"/>
          <w:sz w:val="24"/>
        </w:rPr>
        <w:t>4.4 Development Tools</w:t>
      </w:r>
      <w:r>
        <w:rPr>
          <w:rFonts w:ascii="Times New Roman" w:hAnsi="Times New Roman"/>
          <w:sz w:val="24"/>
        </w:rPr>
        <w:t>.................................................</w:t>
      </w:r>
      <w:r>
        <w:rPr>
          <w:rFonts w:ascii="Times New Roman" w:hAnsi="Times New Roman"/>
          <w:sz w:val="24"/>
        </w:rPr>
        <w:t>30</w:t>
      </w:r>
    </w:p>
    <w:p/>
    <w:p>
      <w:pPr>
        <w:spacing w:after="60"/>
      </w:pPr>
      <w:r>
        <w:rPr>
          <w:rFonts w:ascii="Times New Roman" w:hAnsi="Times New Roman"/>
          <w:b/>
          <w:sz w:val="24"/>
        </w:rPr>
        <w:t>CHAPTER 5: IMPLEMENTATION</w:t>
      </w:r>
      <w:r>
        <w:rPr>
          <w:rFonts w:ascii="Times New Roman" w:hAnsi="Times New Roman"/>
          <w:sz w:val="24"/>
        </w:rPr>
        <w:t>.............................................</w:t>
      </w:r>
      <w:r>
        <w:rPr>
          <w:rFonts w:ascii="Times New Roman" w:hAnsi="Times New Roman"/>
          <w:b/>
          <w:sz w:val="24"/>
        </w:rPr>
        <w:t>32</w:t>
      </w:r>
    </w:p>
    <w:p>
      <w:pPr>
        <w:spacing w:after="60"/>
      </w:pPr>
      <w:r>
        <w:rPr>
          <w:rFonts w:ascii="Times New Roman" w:hAnsi="Times New Roman"/>
          <w:sz w:val="24"/>
        </w:rPr>
        <w:t>5.1 Backend Implementation</w:t>
      </w:r>
      <w:r>
        <w:rPr>
          <w:rFonts w:ascii="Times New Roman" w:hAnsi="Times New Roman"/>
          <w:sz w:val="24"/>
        </w:rPr>
        <w:t>............................................</w:t>
      </w:r>
      <w:r>
        <w:rPr>
          <w:rFonts w:ascii="Times New Roman" w:hAnsi="Times New Roman"/>
          <w:sz w:val="24"/>
        </w:rPr>
        <w:t>32</w:t>
      </w:r>
    </w:p>
    <w:p>
      <w:pPr>
        <w:spacing w:after="60"/>
      </w:pPr>
      <w:r>
        <w:rPr>
          <w:rFonts w:ascii="Times New Roman" w:hAnsi="Times New Roman"/>
          <w:sz w:val="24"/>
        </w:rPr>
        <w:t>5.2 Frontend Implementation</w:t>
      </w:r>
      <w:r>
        <w:rPr>
          <w:rFonts w:ascii="Times New Roman" w:hAnsi="Times New Roman"/>
          <w:sz w:val="24"/>
        </w:rPr>
        <w:t>...........................................</w:t>
      </w:r>
      <w:r>
        <w:rPr>
          <w:rFonts w:ascii="Times New Roman" w:hAnsi="Times New Roman"/>
          <w:sz w:val="24"/>
        </w:rPr>
        <w:t>35</w:t>
      </w:r>
    </w:p>
    <w:p>
      <w:pPr>
        <w:spacing w:after="60"/>
      </w:pPr>
      <w:r>
        <w:rPr>
          <w:rFonts w:ascii="Times New Roman" w:hAnsi="Times New Roman"/>
          <w:sz w:val="24"/>
        </w:rPr>
        <w:t>5.3 Database Implementation</w:t>
      </w:r>
      <w:r>
        <w:rPr>
          <w:rFonts w:ascii="Times New Roman" w:hAnsi="Times New Roman"/>
          <w:sz w:val="24"/>
        </w:rPr>
        <w:t>...........................................</w:t>
      </w:r>
      <w:r>
        <w:rPr>
          <w:rFonts w:ascii="Times New Roman" w:hAnsi="Times New Roman"/>
          <w:sz w:val="24"/>
        </w:rPr>
        <w:t>37</w:t>
      </w:r>
    </w:p>
    <w:p>
      <w:pPr>
        <w:spacing w:after="60"/>
      </w:pPr>
      <w:r>
        <w:rPr>
          <w:rFonts w:ascii="Times New Roman" w:hAnsi="Times New Roman"/>
          <w:sz w:val="24"/>
        </w:rPr>
        <w:t>5.4 Authentication Implementation</w:t>
      </w:r>
      <w:r>
        <w:rPr>
          <w:rFonts w:ascii="Times New Roman" w:hAnsi="Times New Roman"/>
          <w:sz w:val="24"/>
        </w:rPr>
        <w:t>.....................................</w:t>
      </w:r>
      <w:r>
        <w:rPr>
          <w:rFonts w:ascii="Times New Roman" w:hAnsi="Times New Roman"/>
          <w:sz w:val="24"/>
        </w:rPr>
        <w:t>39</w:t>
      </w:r>
    </w:p>
    <w:p/>
    <w:p>
      <w:pPr>
        <w:spacing w:after="60"/>
      </w:pPr>
      <w:r>
        <w:rPr>
          <w:rFonts w:ascii="Times New Roman" w:hAnsi="Times New Roman"/>
          <w:b/>
          <w:sz w:val="24"/>
        </w:rPr>
        <w:t>CHAPTER 6: TESTING AND VALIDATION</w:t>
      </w:r>
      <w:r>
        <w:rPr>
          <w:rFonts w:ascii="Times New Roman" w:hAnsi="Times New Roman"/>
          <w:sz w:val="24"/>
        </w:rPr>
        <w:t>.....................................</w:t>
      </w:r>
      <w:r>
        <w:rPr>
          <w:rFonts w:ascii="Times New Roman" w:hAnsi="Times New Roman"/>
          <w:b/>
          <w:sz w:val="24"/>
        </w:rPr>
        <w:t>42</w:t>
      </w:r>
    </w:p>
    <w:p>
      <w:pPr>
        <w:spacing w:after="60"/>
      </w:pPr>
      <w:r>
        <w:rPr>
          <w:rFonts w:ascii="Times New Roman" w:hAnsi="Times New Roman"/>
          <w:sz w:val="24"/>
        </w:rPr>
        <w:t>6.1 Testing Strategy</w:t>
      </w:r>
      <w:r>
        <w:rPr>
          <w:rFonts w:ascii="Times New Roman" w:hAnsi="Times New Roman"/>
          <w:sz w:val="24"/>
        </w:rPr>
        <w:t>..................................................</w:t>
      </w:r>
      <w:r>
        <w:rPr>
          <w:rFonts w:ascii="Times New Roman" w:hAnsi="Times New Roman"/>
          <w:sz w:val="24"/>
        </w:rPr>
        <w:t>42</w:t>
      </w:r>
    </w:p>
    <w:p>
      <w:pPr>
        <w:spacing w:after="60"/>
      </w:pPr>
      <w:r>
        <w:rPr>
          <w:rFonts w:ascii="Times New Roman" w:hAnsi="Times New Roman"/>
          <w:sz w:val="24"/>
        </w:rPr>
        <w:t>6.2 Unit Testing</w:t>
      </w:r>
      <w:r>
        <w:rPr>
          <w:rFonts w:ascii="Times New Roman" w:hAnsi="Times New Roman"/>
          <w:sz w:val="24"/>
        </w:rPr>
        <w:t>......................................................</w:t>
      </w:r>
      <w:r>
        <w:rPr>
          <w:rFonts w:ascii="Times New Roman" w:hAnsi="Times New Roman"/>
          <w:sz w:val="24"/>
        </w:rPr>
        <w:t>43</w:t>
      </w:r>
    </w:p>
    <w:p>
      <w:pPr>
        <w:spacing w:after="60"/>
      </w:pPr>
      <w:r>
        <w:rPr>
          <w:rFonts w:ascii="Times New Roman" w:hAnsi="Times New Roman"/>
          <w:sz w:val="24"/>
        </w:rPr>
        <w:t>6.3 Integration Testing</w:t>
      </w:r>
      <w:r>
        <w:rPr>
          <w:rFonts w:ascii="Times New Roman" w:hAnsi="Times New Roman"/>
          <w:sz w:val="24"/>
        </w:rPr>
        <w:t>...............................................</w:t>
      </w:r>
      <w:r>
        <w:rPr>
          <w:rFonts w:ascii="Times New Roman" w:hAnsi="Times New Roman"/>
          <w:sz w:val="24"/>
        </w:rPr>
        <w:t>44</w:t>
      </w:r>
    </w:p>
    <w:p>
      <w:pPr>
        <w:spacing w:after="60"/>
      </w:pPr>
      <w:r>
        <w:rPr>
          <w:rFonts w:ascii="Times New Roman" w:hAnsi="Times New Roman"/>
          <w:sz w:val="24"/>
        </w:rPr>
        <w:t>6.4 Security Testing</w:t>
      </w:r>
      <w:r>
        <w:rPr>
          <w:rFonts w:ascii="Times New Roman" w:hAnsi="Times New Roman"/>
          <w:sz w:val="24"/>
        </w:rPr>
        <w:t>..................................................</w:t>
      </w:r>
      <w:r>
        <w:rPr>
          <w:rFonts w:ascii="Times New Roman" w:hAnsi="Times New Roman"/>
          <w:sz w:val="24"/>
        </w:rPr>
        <w:t>45</w:t>
      </w:r>
    </w:p>
    <w:p>
      <w:pPr>
        <w:spacing w:after="60"/>
      </w:pPr>
      <w:r>
        <w:rPr>
          <w:rFonts w:ascii="Times New Roman" w:hAnsi="Times New Roman"/>
          <w:sz w:val="24"/>
        </w:rPr>
        <w:t>6.5 Performance Testing</w:t>
      </w:r>
      <w:r>
        <w:rPr>
          <w:rFonts w:ascii="Times New Roman" w:hAnsi="Times New Roman"/>
          <w:sz w:val="24"/>
        </w:rPr>
        <w:t>...............................................</w:t>
      </w:r>
      <w:r>
        <w:rPr>
          <w:rFonts w:ascii="Times New Roman" w:hAnsi="Times New Roman"/>
          <w:sz w:val="24"/>
        </w:rPr>
        <w:t>46</w:t>
      </w:r>
    </w:p>
    <w:p/>
    <w:p>
      <w:pPr>
        <w:spacing w:after="60"/>
      </w:pPr>
      <w:r>
        <w:rPr>
          <w:rFonts w:ascii="Times New Roman" w:hAnsi="Times New Roman"/>
          <w:b/>
          <w:sz w:val="24"/>
        </w:rPr>
        <w:t>CHAPTER 7: RESULTS AND DISCUSSION</w:t>
      </w:r>
      <w:r>
        <w:rPr>
          <w:rFonts w:ascii="Times New Roman" w:hAnsi="Times New Roman"/>
          <w:sz w:val="24"/>
        </w:rPr>
        <w:t>.....................................</w:t>
      </w:r>
      <w:r>
        <w:rPr>
          <w:rFonts w:ascii="Times New Roman" w:hAnsi="Times New Roman"/>
          <w:b/>
          <w:sz w:val="24"/>
        </w:rPr>
        <w:t>48</w:t>
      </w:r>
    </w:p>
    <w:p>
      <w:pPr>
        <w:spacing w:after="60"/>
      </w:pPr>
      <w:r>
        <w:rPr>
          <w:rFonts w:ascii="Times New Roman" w:hAnsi="Times New Roman"/>
          <w:sz w:val="24"/>
        </w:rPr>
        <w:t>7.1 System Performance</w:t>
      </w:r>
      <w:r>
        <w:rPr>
          <w:rFonts w:ascii="Times New Roman" w:hAnsi="Times New Roman"/>
          <w:sz w:val="24"/>
        </w:rPr>
        <w:t>................................................</w:t>
      </w:r>
      <w:r>
        <w:rPr>
          <w:rFonts w:ascii="Times New Roman" w:hAnsi="Times New Roman"/>
          <w:sz w:val="24"/>
        </w:rPr>
        <w:t>48</w:t>
      </w:r>
    </w:p>
    <w:p>
      <w:pPr>
        <w:spacing w:after="60"/>
      </w:pPr>
      <w:r>
        <w:rPr>
          <w:rFonts w:ascii="Times New Roman" w:hAnsi="Times New Roman"/>
          <w:sz w:val="24"/>
        </w:rPr>
        <w:t>7.2 Security Analysis</w:t>
      </w:r>
      <w:r>
        <w:rPr>
          <w:rFonts w:ascii="Times New Roman" w:hAnsi="Times New Roman"/>
          <w:sz w:val="24"/>
        </w:rPr>
        <w:t>.................................................</w:t>
      </w:r>
      <w:r>
        <w:rPr>
          <w:rFonts w:ascii="Times New Roman" w:hAnsi="Times New Roman"/>
          <w:sz w:val="24"/>
        </w:rPr>
        <w:t>49</w:t>
      </w:r>
    </w:p>
    <w:p>
      <w:pPr>
        <w:spacing w:after="60"/>
      </w:pPr>
      <w:r>
        <w:rPr>
          <w:rFonts w:ascii="Times New Roman" w:hAnsi="Times New Roman"/>
          <w:sz w:val="24"/>
        </w:rPr>
        <w:t>7.3 Usability Assessment</w:t>
      </w:r>
      <w:r>
        <w:rPr>
          <w:rFonts w:ascii="Times New Roman" w:hAnsi="Times New Roman"/>
          <w:sz w:val="24"/>
        </w:rPr>
        <w:t>..............................................</w:t>
      </w:r>
      <w:r>
        <w:rPr>
          <w:rFonts w:ascii="Times New Roman" w:hAnsi="Times New Roman"/>
          <w:sz w:val="24"/>
        </w:rPr>
        <w:t>50</w:t>
      </w:r>
    </w:p>
    <w:p>
      <w:pPr>
        <w:spacing w:after="60"/>
      </w:pPr>
      <w:r>
        <w:rPr>
          <w:rFonts w:ascii="Times New Roman" w:hAnsi="Times New Roman"/>
          <w:sz w:val="24"/>
        </w:rPr>
        <w:t>7.4 Comparative Analysis</w:t>
      </w:r>
      <w:r>
        <w:rPr>
          <w:rFonts w:ascii="Times New Roman" w:hAnsi="Times New Roman"/>
          <w:sz w:val="24"/>
        </w:rPr>
        <w:t>..............................................</w:t>
      </w:r>
      <w:r>
        <w:rPr>
          <w:rFonts w:ascii="Times New Roman" w:hAnsi="Times New Roman"/>
          <w:sz w:val="24"/>
        </w:rPr>
        <w:t>51</w:t>
      </w:r>
    </w:p>
    <w:p/>
    <w:p>
      <w:pPr>
        <w:spacing w:after="60"/>
      </w:pPr>
      <w:r>
        <w:rPr>
          <w:rFonts w:ascii="Times New Roman" w:hAnsi="Times New Roman"/>
          <w:b/>
          <w:sz w:val="24"/>
        </w:rPr>
        <w:t>CHAPTER 8: CONCLUSION AND FUTURE WORK</w:t>
      </w:r>
      <w:r>
        <w:rPr>
          <w:rFonts w:ascii="Times New Roman" w:hAnsi="Times New Roman"/>
          <w:sz w:val="24"/>
        </w:rPr>
        <w:t>.................................</w:t>
      </w:r>
      <w:r>
        <w:rPr>
          <w:rFonts w:ascii="Times New Roman" w:hAnsi="Times New Roman"/>
          <w:b/>
          <w:sz w:val="24"/>
        </w:rPr>
        <w:t>53</w:t>
      </w:r>
    </w:p>
    <w:p>
      <w:pPr>
        <w:spacing w:after="60"/>
      </w:pPr>
      <w:r>
        <w:rPr>
          <w:rFonts w:ascii="Times New Roman" w:hAnsi="Times New Roman"/>
          <w:sz w:val="24"/>
        </w:rPr>
        <w:t>8.1 Project Summary</w:t>
      </w:r>
      <w:r>
        <w:rPr>
          <w:rFonts w:ascii="Times New Roman" w:hAnsi="Times New Roman"/>
          <w:sz w:val="24"/>
        </w:rPr>
        <w:t>...................................................</w:t>
      </w:r>
      <w:r>
        <w:rPr>
          <w:rFonts w:ascii="Times New Roman" w:hAnsi="Times New Roman"/>
          <w:sz w:val="24"/>
        </w:rPr>
        <w:t>53</w:t>
      </w:r>
    </w:p>
    <w:p>
      <w:pPr>
        <w:spacing w:after="60"/>
      </w:pPr>
      <w:r>
        <w:rPr>
          <w:rFonts w:ascii="Times New Roman" w:hAnsi="Times New Roman"/>
          <w:sz w:val="24"/>
        </w:rPr>
        <w:t>8.2 Achievements</w:t>
      </w:r>
      <w:r>
        <w:rPr>
          <w:rFonts w:ascii="Times New Roman" w:hAnsi="Times New Roman"/>
          <w:sz w:val="24"/>
        </w:rPr>
        <w:t>......................................................</w:t>
      </w:r>
      <w:r>
        <w:rPr>
          <w:rFonts w:ascii="Times New Roman" w:hAnsi="Times New Roman"/>
          <w:sz w:val="24"/>
        </w:rPr>
        <w:t>54</w:t>
      </w:r>
    </w:p>
    <w:p>
      <w:pPr>
        <w:spacing w:after="60"/>
      </w:pPr>
      <w:r>
        <w:rPr>
          <w:rFonts w:ascii="Times New Roman" w:hAnsi="Times New Roman"/>
          <w:sz w:val="24"/>
        </w:rPr>
        <w:t>8.3 Limitations</w:t>
      </w:r>
      <w:r>
        <w:rPr>
          <w:rFonts w:ascii="Times New Roman" w:hAnsi="Times New Roman"/>
          <w:sz w:val="24"/>
        </w:rPr>
        <w:t>.......................................................</w:t>
      </w:r>
      <w:r>
        <w:rPr>
          <w:rFonts w:ascii="Times New Roman" w:hAnsi="Times New Roman"/>
          <w:sz w:val="24"/>
        </w:rPr>
        <w:t>55</w:t>
      </w:r>
    </w:p>
    <w:p>
      <w:pPr>
        <w:spacing w:after="60"/>
      </w:pPr>
      <w:r>
        <w:rPr>
          <w:rFonts w:ascii="Times New Roman" w:hAnsi="Times New Roman"/>
          <w:sz w:val="24"/>
        </w:rPr>
        <w:t>8.4 Future Enhancements</w:t>
      </w:r>
      <w:r>
        <w:rPr>
          <w:rFonts w:ascii="Times New Roman" w:hAnsi="Times New Roman"/>
          <w:sz w:val="24"/>
        </w:rPr>
        <w:t>...............................................</w:t>
      </w:r>
      <w:r>
        <w:rPr>
          <w:rFonts w:ascii="Times New Roman" w:hAnsi="Times New Roman"/>
          <w:sz w:val="24"/>
        </w:rPr>
        <w:t>56</w:t>
      </w:r>
    </w:p>
    <w:p/>
    <w:p>
      <w:pPr>
        <w:spacing w:after="60"/>
      </w:pPr>
      <w:r>
        <w:rPr>
          <w:rFonts w:ascii="Times New Roman" w:hAnsi="Times New Roman"/>
          <w:sz w:val="24"/>
        </w:rPr>
        <w:t>REFERENCES</w:t>
      </w:r>
      <w:r>
        <w:rPr>
          <w:rFonts w:ascii="Times New Roman" w:hAnsi="Times New Roman"/>
          <w:sz w:val="24"/>
        </w:rPr>
        <w:t>............................................................</w:t>
      </w:r>
      <w:r>
        <w:rPr>
          <w:rFonts w:ascii="Times New Roman" w:hAnsi="Times New Roman"/>
          <w:sz w:val="24"/>
        </w:rPr>
        <w:t>58</w:t>
      </w:r>
    </w:p>
    <w:p>
      <w:pPr>
        <w:spacing w:after="60"/>
      </w:pPr>
      <w:r>
        <w:rPr>
          <w:rFonts w:ascii="Times New Roman" w:hAnsi="Times New Roman"/>
          <w:sz w:val="24"/>
        </w:rPr>
        <w:t>APPENDICES</w:t>
      </w:r>
      <w:r>
        <w:rPr>
          <w:rFonts w:ascii="Times New Roman" w:hAnsi="Times New Roman"/>
          <w:sz w:val="24"/>
        </w:rPr>
        <w:t>............................................................</w:t>
      </w:r>
      <w:r>
        <w:rPr>
          <w:rFonts w:ascii="Times New Roman" w:hAnsi="Times New Roman"/>
          <w:sz w:val="24"/>
        </w:rPr>
        <w:t>60</w:t>
      </w:r>
    </w:p>
    <w:p>
      <w:r>
        <w:br w:type="page"/>
      </w:r>
    </w:p>
    <w:p>
      <w:pPr>
        <w:pStyle w:val="Heading1"/>
      </w:pPr>
      <w:r>
        <w:t>LIST OF FIGURES</w:t>
      </w:r>
    </w:p>
    <w:p>
      <w:pPr>
        <w:spacing w:after="60"/>
      </w:pPr>
      <w:r>
        <w:rPr>
          <w:rFonts w:ascii="Times New Roman" w:hAnsi="Times New Roman"/>
          <w:sz w:val="24"/>
        </w:rPr>
        <w:t>Figure 3.1: System Architecture Diagram</w:t>
      </w:r>
      <w:r>
        <w:rPr>
          <w:rFonts w:ascii="Times New Roman" w:hAnsi="Times New Roman"/>
          <w:sz w:val="24"/>
        </w:rPr>
        <w:t>..........................</w:t>
      </w:r>
      <w:r>
        <w:rPr>
          <w:rFonts w:ascii="Times New Roman" w:hAnsi="Times New Roman"/>
          <w:sz w:val="24"/>
        </w:rPr>
        <w:t>18</w:t>
      </w:r>
    </w:p>
    <w:p>
      <w:pPr>
        <w:spacing w:after="60"/>
      </w:pPr>
      <w:r>
        <w:rPr>
          <w:rFonts w:ascii="Times New Roman" w:hAnsi="Times New Roman"/>
          <w:sz w:val="24"/>
        </w:rPr>
        <w:t>Figure 3.2: Database Entity Relationship Diagram</w:t>
      </w:r>
      <w:r>
        <w:rPr>
          <w:rFonts w:ascii="Times New Roman" w:hAnsi="Times New Roman"/>
          <w:sz w:val="24"/>
        </w:rPr>
        <w:t>.................</w:t>
      </w:r>
      <w:r>
        <w:rPr>
          <w:rFonts w:ascii="Times New Roman" w:hAnsi="Times New Roman"/>
          <w:sz w:val="24"/>
        </w:rPr>
        <w:t>20</w:t>
      </w:r>
    </w:p>
    <w:p>
      <w:pPr>
        <w:spacing w:after="60"/>
      </w:pPr>
      <w:r>
        <w:rPr>
          <w:rFonts w:ascii="Times New Roman" w:hAnsi="Times New Roman"/>
          <w:sz w:val="24"/>
        </w:rPr>
        <w:t>Figure 3.3: API Endpoint Structure</w:t>
      </w:r>
      <w:r>
        <w:rPr>
          <w:rFonts w:ascii="Times New Roman" w:hAnsi="Times New Roman"/>
          <w:sz w:val="24"/>
        </w:rPr>
        <w:t>...............................</w:t>
      </w:r>
      <w:r>
        <w:rPr>
          <w:rFonts w:ascii="Times New Roman" w:hAnsi="Times New Roman"/>
          <w:sz w:val="24"/>
        </w:rPr>
        <w:t>22</w:t>
      </w:r>
    </w:p>
    <w:p>
      <w:pPr>
        <w:spacing w:after="60"/>
      </w:pPr>
      <w:r>
        <w:rPr>
          <w:rFonts w:ascii="Times New Roman" w:hAnsi="Times New Roman"/>
          <w:sz w:val="24"/>
        </w:rPr>
        <w:t>Figure 3.4: JWT Authentication Flow</w:t>
      </w:r>
      <w:r>
        <w:rPr>
          <w:rFonts w:ascii="Times New Roman" w:hAnsi="Times New Roman"/>
          <w:sz w:val="24"/>
        </w:rPr>
        <w:t>..............................</w:t>
      </w:r>
      <w:r>
        <w:rPr>
          <w:rFonts w:ascii="Times New Roman" w:hAnsi="Times New Roman"/>
          <w:sz w:val="24"/>
        </w:rPr>
        <w:t>24</w:t>
      </w:r>
    </w:p>
    <w:p>
      <w:pPr>
        <w:spacing w:after="60"/>
      </w:pPr>
      <w:r>
        <w:rPr>
          <w:rFonts w:ascii="Times New Roman" w:hAnsi="Times New Roman"/>
          <w:sz w:val="24"/>
        </w:rPr>
        <w:t>Figure 5.1: Application Directory Structure</w:t>
      </w:r>
      <w:r>
        <w:rPr>
          <w:rFonts w:ascii="Times New Roman" w:hAnsi="Times New Roman"/>
          <w:sz w:val="24"/>
        </w:rPr>
        <w:t>......................</w:t>
      </w:r>
      <w:r>
        <w:rPr>
          <w:rFonts w:ascii="Times New Roman" w:hAnsi="Times New Roman"/>
          <w:sz w:val="24"/>
        </w:rPr>
        <w:t>32</w:t>
      </w:r>
    </w:p>
    <w:p>
      <w:pPr>
        <w:spacing w:after="60"/>
      </w:pPr>
      <w:r>
        <w:rPr>
          <w:rFonts w:ascii="Times New Roman" w:hAnsi="Times New Roman"/>
          <w:sz w:val="24"/>
        </w:rPr>
        <w:t>Figure 5.2: User Interface Mockup</w:t>
      </w:r>
      <w:r>
        <w:rPr>
          <w:rFonts w:ascii="Times New Roman" w:hAnsi="Times New Roman"/>
          <w:sz w:val="24"/>
        </w:rPr>
        <w:t>................................</w:t>
      </w:r>
      <w:r>
        <w:rPr>
          <w:rFonts w:ascii="Times New Roman" w:hAnsi="Times New Roman"/>
          <w:sz w:val="24"/>
        </w:rPr>
        <w:t>35</w:t>
      </w:r>
    </w:p>
    <w:p>
      <w:pPr>
        <w:spacing w:after="60"/>
      </w:pPr>
      <w:r>
        <w:rPr>
          <w:rFonts w:ascii="Times New Roman" w:hAnsi="Times New Roman"/>
          <w:sz w:val="24"/>
        </w:rPr>
        <w:t>Figure 5.3: Database Schema Visualization</w:t>
      </w:r>
      <w:r>
        <w:rPr>
          <w:rFonts w:ascii="Times New Roman" w:hAnsi="Times New Roman"/>
          <w:sz w:val="24"/>
        </w:rPr>
        <w:t>........................</w:t>
      </w:r>
      <w:r>
        <w:rPr>
          <w:rFonts w:ascii="Times New Roman" w:hAnsi="Times New Roman"/>
          <w:sz w:val="24"/>
        </w:rPr>
        <w:t>37</w:t>
      </w:r>
    </w:p>
    <w:p>
      <w:pPr>
        <w:spacing w:after="60"/>
      </w:pPr>
      <w:r>
        <w:rPr>
          <w:rFonts w:ascii="Times New Roman" w:hAnsi="Times New Roman"/>
          <w:sz w:val="24"/>
        </w:rPr>
        <w:t>Figure 6.1: Test Coverage Report</w:t>
      </w:r>
      <w:r>
        <w:rPr>
          <w:rFonts w:ascii="Times New Roman" w:hAnsi="Times New Roman"/>
          <w:sz w:val="24"/>
        </w:rPr>
        <w:t>.................................</w:t>
      </w:r>
      <w:r>
        <w:rPr>
          <w:rFonts w:ascii="Times New Roman" w:hAnsi="Times New Roman"/>
          <w:sz w:val="24"/>
        </w:rPr>
        <w:t>43</w:t>
      </w:r>
    </w:p>
    <w:p>
      <w:pPr>
        <w:spacing w:after="60"/>
      </w:pPr>
      <w:r>
        <w:rPr>
          <w:rFonts w:ascii="Times New Roman" w:hAnsi="Times New Roman"/>
          <w:sz w:val="24"/>
        </w:rPr>
        <w:t>Figure 6.2: Performance Metrics Dashboard</w:t>
      </w:r>
      <w:r>
        <w:rPr>
          <w:rFonts w:ascii="Times New Roman" w:hAnsi="Times New Roman"/>
          <w:sz w:val="24"/>
        </w:rPr>
        <w:t>........................</w:t>
      </w:r>
      <w:r>
        <w:rPr>
          <w:rFonts w:ascii="Times New Roman" w:hAnsi="Times New Roman"/>
          <w:sz w:val="24"/>
        </w:rPr>
        <w:t>46</w:t>
      </w:r>
    </w:p>
    <w:p>
      <w:pPr>
        <w:spacing w:after="60"/>
      </w:pPr>
      <w:r>
        <w:rPr>
          <w:rFonts w:ascii="Times New Roman" w:hAnsi="Times New Roman"/>
          <w:sz w:val="24"/>
        </w:rPr>
        <w:t>Figure 7.1: System Response Time Analysis</w:t>
      </w:r>
      <w:r>
        <w:rPr>
          <w:rFonts w:ascii="Times New Roman" w:hAnsi="Times New Roman"/>
          <w:sz w:val="24"/>
        </w:rPr>
        <w:t>........................</w:t>
      </w:r>
      <w:r>
        <w:rPr>
          <w:rFonts w:ascii="Times New Roman" w:hAnsi="Times New Roman"/>
          <w:sz w:val="24"/>
        </w:rPr>
        <w:t>48</w:t>
      </w:r>
    </w:p>
    <w:p>
      <w:r>
        <w:br w:type="page"/>
      </w:r>
    </w:p>
    <w:p>
      <w:pPr>
        <w:pStyle w:val="Heading1"/>
      </w:pPr>
      <w:r>
        <w:t>LIST OF TABLES</w:t>
      </w:r>
    </w:p>
    <w:p>
      <w:pPr>
        <w:spacing w:after="60"/>
      </w:pPr>
      <w:r>
        <w:rPr>
          <w:rFonts w:ascii="Times New Roman" w:hAnsi="Times New Roman"/>
          <w:sz w:val="24"/>
        </w:rPr>
        <w:t>Table 1.1: Project Timeline and Milestones</w:t>
      </w:r>
      <w:r>
        <w:rPr>
          <w:rFonts w:ascii="Times New Roman" w:hAnsi="Times New Roman"/>
          <w:sz w:val="24"/>
        </w:rPr>
        <w:t>.......................</w:t>
      </w:r>
      <w:r>
        <w:rPr>
          <w:rFonts w:ascii="Times New Roman" w:hAnsi="Times New Roman"/>
          <w:sz w:val="24"/>
        </w:rPr>
        <w:t>5</w:t>
      </w:r>
    </w:p>
    <w:p>
      <w:pPr>
        <w:spacing w:after="60"/>
      </w:pPr>
      <w:r>
        <w:rPr>
          <w:rFonts w:ascii="Times New Roman" w:hAnsi="Times New Roman"/>
          <w:sz w:val="24"/>
        </w:rPr>
        <w:t>Table 2.1: Comparison of Authentication Methods</w:t>
      </w:r>
      <w:r>
        <w:rPr>
          <w:rFonts w:ascii="Times New Roman" w:hAnsi="Times New Roman"/>
          <w:sz w:val="24"/>
        </w:rPr>
        <w:t>..................</w:t>
      </w:r>
      <w:r>
        <w:rPr>
          <w:rFonts w:ascii="Times New Roman" w:hAnsi="Times New Roman"/>
          <w:sz w:val="24"/>
        </w:rPr>
        <w:t>7</w:t>
      </w:r>
    </w:p>
    <w:p>
      <w:pPr>
        <w:spacing w:after="60"/>
      </w:pPr>
      <w:r>
        <w:rPr>
          <w:rFonts w:ascii="Times New Roman" w:hAnsi="Times New Roman"/>
          <w:sz w:val="24"/>
        </w:rPr>
        <w:t>Table 2.2: RBAC vs Other Access Control Models</w:t>
      </w:r>
      <w:r>
        <w:rPr>
          <w:rFonts w:ascii="Times New Roman" w:hAnsi="Times New Roman"/>
          <w:sz w:val="24"/>
        </w:rPr>
        <w:t>...................</w:t>
      </w:r>
      <w:r>
        <w:rPr>
          <w:rFonts w:ascii="Times New Roman" w:hAnsi="Times New Roman"/>
          <w:sz w:val="24"/>
        </w:rPr>
        <w:t>9</w:t>
      </w:r>
    </w:p>
    <w:p>
      <w:pPr>
        <w:spacing w:after="60"/>
      </w:pPr>
      <w:r>
        <w:rPr>
          <w:rFonts w:ascii="Times New Roman" w:hAnsi="Times New Roman"/>
          <w:sz w:val="24"/>
        </w:rPr>
        <w:t>Table 3.1: Functional Requirements</w:t>
      </w:r>
      <w:r>
        <w:rPr>
          <w:rFonts w:ascii="Times New Roman" w:hAnsi="Times New Roman"/>
          <w:sz w:val="24"/>
        </w:rPr>
        <w:t>...............................</w:t>
      </w:r>
      <w:r>
        <w:rPr>
          <w:rFonts w:ascii="Times New Roman" w:hAnsi="Times New Roman"/>
          <w:sz w:val="24"/>
        </w:rPr>
        <w:t>16</w:t>
      </w:r>
    </w:p>
    <w:p>
      <w:pPr>
        <w:spacing w:after="60"/>
      </w:pPr>
      <w:r>
        <w:rPr>
          <w:rFonts w:ascii="Times New Roman" w:hAnsi="Times New Roman"/>
          <w:sz w:val="24"/>
        </w:rPr>
        <w:t>Table 3.2: Non-Functional Requirements</w:t>
      </w:r>
      <w:r>
        <w:rPr>
          <w:rFonts w:ascii="Times New Roman" w:hAnsi="Times New Roman"/>
          <w:sz w:val="24"/>
        </w:rPr>
        <w:t>...........................</w:t>
      </w:r>
      <w:r>
        <w:rPr>
          <w:rFonts w:ascii="Times New Roman" w:hAnsi="Times New Roman"/>
          <w:sz w:val="24"/>
        </w:rPr>
        <w:t>17</w:t>
      </w:r>
    </w:p>
    <w:p>
      <w:pPr>
        <w:spacing w:after="60"/>
      </w:pPr>
      <w:r>
        <w:rPr>
          <w:rFonts w:ascii="Times New Roman" w:hAnsi="Times New Roman"/>
          <w:sz w:val="24"/>
        </w:rPr>
        <w:t>Table 4.1: Technology Stack Comparison</w:t>
      </w:r>
      <w:r>
        <w:rPr>
          <w:rFonts w:ascii="Times New Roman" w:hAnsi="Times New Roman"/>
          <w:sz w:val="24"/>
        </w:rPr>
        <w:t>...........................</w:t>
      </w:r>
      <w:r>
        <w:rPr>
          <w:rFonts w:ascii="Times New Roman" w:hAnsi="Times New Roman"/>
          <w:sz w:val="24"/>
        </w:rPr>
        <w:t>26</w:t>
      </w:r>
    </w:p>
    <w:p>
      <w:pPr>
        <w:spacing w:after="60"/>
      </w:pPr>
      <w:r>
        <w:rPr>
          <w:rFonts w:ascii="Times New Roman" w:hAnsi="Times New Roman"/>
          <w:sz w:val="24"/>
        </w:rPr>
        <w:t>Table 5.1: API Endpoints and Their Functions</w:t>
      </w:r>
      <w:r>
        <w:rPr>
          <w:rFonts w:ascii="Times New Roman" w:hAnsi="Times New Roman"/>
          <w:sz w:val="24"/>
        </w:rPr>
        <w:t>.....................</w:t>
      </w:r>
      <w:r>
        <w:rPr>
          <w:rFonts w:ascii="Times New Roman" w:hAnsi="Times New Roman"/>
          <w:sz w:val="24"/>
        </w:rPr>
        <w:t>33</w:t>
      </w:r>
    </w:p>
    <w:p>
      <w:pPr>
        <w:spacing w:after="60"/>
      </w:pPr>
      <w:r>
        <w:rPr>
          <w:rFonts w:ascii="Times New Roman" w:hAnsi="Times New Roman"/>
          <w:sz w:val="24"/>
        </w:rPr>
        <w:t>Table 6.1: Test Cases and Results</w:t>
      </w:r>
      <w:r>
        <w:rPr>
          <w:rFonts w:ascii="Times New Roman" w:hAnsi="Times New Roman"/>
          <w:sz w:val="24"/>
        </w:rPr>
        <w:t>................................</w:t>
      </w:r>
      <w:r>
        <w:rPr>
          <w:rFonts w:ascii="Times New Roman" w:hAnsi="Times New Roman"/>
          <w:sz w:val="24"/>
        </w:rPr>
        <w:t>42</w:t>
      </w:r>
    </w:p>
    <w:p>
      <w:pPr>
        <w:spacing w:after="60"/>
      </w:pPr>
      <w:r>
        <w:rPr>
          <w:rFonts w:ascii="Times New Roman" w:hAnsi="Times New Roman"/>
          <w:sz w:val="24"/>
        </w:rPr>
        <w:t>Table 7.1: Performance Benchmarks</w:t>
      </w:r>
      <w:r>
        <w:rPr>
          <w:rFonts w:ascii="Times New Roman" w:hAnsi="Times New Roman"/>
          <w:sz w:val="24"/>
        </w:rPr>
        <w:t>................................</w:t>
      </w:r>
      <w:r>
        <w:rPr>
          <w:rFonts w:ascii="Times New Roman" w:hAnsi="Times New Roman"/>
          <w:sz w:val="24"/>
        </w:rPr>
        <w:t>48</w:t>
      </w:r>
    </w:p>
    <w:p>
      <w:pPr>
        <w:spacing w:after="60"/>
      </w:pPr>
      <w:r>
        <w:rPr>
          <w:rFonts w:ascii="Times New Roman" w:hAnsi="Times New Roman"/>
          <w:sz w:val="24"/>
        </w:rPr>
        <w:t>Table 7.2: Security Assessment Results</w:t>
      </w:r>
      <w:r>
        <w:rPr>
          <w:rFonts w:ascii="Times New Roman" w:hAnsi="Times New Roman"/>
          <w:sz w:val="24"/>
        </w:rPr>
        <w:t>...........................</w:t>
      </w:r>
      <w:r>
        <w:rPr>
          <w:rFonts w:ascii="Times New Roman" w:hAnsi="Times New Roman"/>
          <w:sz w:val="24"/>
        </w:rPr>
        <w:t>49</w:t>
      </w:r>
    </w:p>
    <w:p>
      <w:r>
        <w:br w:type="page"/>
      </w:r>
    </w:p>
    <w:p>
      <w:pPr>
        <w:pStyle w:val="Heading1"/>
      </w:pPr>
      <w:r>
        <w:t>ABSTRACT</w:t>
      </w:r>
    </w:p>
    <w:p>
      <w:pPr>
        <w:spacing w:line="360" w:lineRule="auto" w:after="120"/>
        <w:jc w:val="both"/>
      </w:pPr>
      <w:r>
        <w:rPr>
          <w:rFonts w:ascii="Times New Roman" w:hAnsi="Times New Roman"/>
          <w:sz w:val="24"/>
        </w:rPr>
        <w:t>This project presents the design and implementation of a comprehensive role-based authentication web application using the Flask framework. The system addresses the growing need for secure, scalable user management solutions in modern web applications by implementing industry-standard security practices and architectural patterns.</w:t>
        <w:br/>
        <w:br/>
        <w:t>The application implements a robust authentication mechanism using JSON Web Tokens (JWT) combined with role-based access control (RBAC) to ensure secure access to resources based on user privileges. The system supports two primary user roles: administrators and students, each with distinct permissions and capabilities tailored to their operational requirements.</w:t>
        <w:br/>
        <w:br/>
        <w:t>The backend architecture is built using Python Flask framework, leveraging Flask-RESTful for API development, Flask-SQLAlchemy for efficient database operations, and Flask-JWT-Extended for comprehensive authentication management. The frontend utilizes modern JavaScript with ES6 features to create a responsive single-page application interface that provides seamless user interaction and real-time feedback.</w:t>
        <w:br/>
        <w:br/>
        <w:t>Key features implemented include secure user registration and login processes, token-based authentication with configurable expiration policies, role-based authorization with granular access controls, comprehensive user management capabilities for administrators, secure password management with validation, and well-documented RESTful API endpoints for all system operations. The system employs SQLite for data persistence, providing a lightweight yet robust storage solution suitable for development environments and small to medium-scale deployments.</w:t>
        <w:br/>
        <w:br/>
        <w:t>Security considerations are paramount throughout the implementation, incorporating password validation mechanisms, secure token handling and transmission, role verification for protected endpoints, comprehensive input sanitization and validation, and protection against common web vulnerabilities including SQL injection and cross-site scripting attacks.</w:t>
        <w:br/>
        <w:br/>
        <w:t>The application follows RESTful design principles and modern software engineering practices, ensuring clean API structure, maintainable code architecture, comprehensive error handling, and detailed logging capabilities. Performance testing demonstrates the system's capability to handle concurrent users efficiently, with response times consistently under acceptable thresholds for production deployment scenarios.</w:t>
        <w:br/>
        <w:br/>
        <w:t>The modular architecture design facilitates easy maintenance, testing, and future enhancements while supporting horizontal scaling strategies. Comprehensive documentation covers system architecture, API specifications, security analysis, deployment procedures, and future enhancement roadmaps.</w:t>
        <w:br/>
        <w:br/>
        <w:t>This project successfully demonstrates practical application of modern web development technologies, enterprise-level security practices, and professional software engineering principles, making it suitable for real-world deployment scenarios and serving as an excellent foundation for further development and enhancement.</w:t>
        <w:br/>
        <w:br/>
        <w:t>**Keywords:** Authentication, Authorization, Flask, JWT, RBAC, Web Security, REST API, Python, SQLAlchemy, Single Page Application</w:t>
      </w:r>
    </w:p>
    <w:p>
      <w:r>
        <w:br w:type="page"/>
      </w:r>
    </w:p>
    <w:p>
      <w:pPr>
        <w:pStyle w:val="Heading1"/>
      </w:pPr>
      <w:r>
        <w:t>CHAPTER 1: INTRODUCTION</w:t>
      </w:r>
    </w:p>
    <w:p>
      <w:pPr>
        <w:pStyle w:val="Heading2"/>
      </w:pPr>
      <w:r>
        <w:t>1.1 Project Overview</w:t>
      </w:r>
    </w:p>
    <w:p>
      <w:pPr>
        <w:spacing w:line="360" w:lineRule="auto" w:after="240"/>
        <w:jc w:val="both"/>
      </w:pPr>
      <w:r>
        <w:rPr>
          <w:rFonts w:ascii="Times New Roman" w:hAnsi="Times New Roman"/>
          <w:sz w:val="24"/>
        </w:rPr>
        <w:t>In today's rapidly evolving digital landscape, secure user authentication and authorization have become fundamental requirements for web applications across all industries. Organizations increasingly demand robust systems that can efficiently manage user access while maintaining the highest security standards and providing seamless user experiences that meet modern expectations.</w:t>
        <w:br/>
        <w:br/>
        <w:t>This comprehensive project, developed as part of a corporate assessment by Coplur Technologies, presents a sophisticated role-based authentication web application built using contemporary web technologies and industry-standard security practices. The system demonstrates practical implementation of enterprise-grade security measures including JSON Web Token (JWT) authentication, comprehensive role-based access control (RBAC), and RESTful API design principles.</w:t>
        <w:br/>
        <w:br/>
        <w:t>The application serves as a complete user management ecosystem where administrators can create, manage, and delete user accounts with granular control, while regular users (students) can independently register themselves and manage their personal profiles. The system enforces strict access controls based on user roles, ensuring that sensitive administrative functions remain protected from unauthorized access attempts.</w:t>
        <w:br/>
        <w:br/>
        <w:t>This implementation utilizes Python's Flask framework as the core backend technology, selected for its exceptional simplicity, remarkable flexibility, and extensive ecosystem of well-maintained extensions. The frontend employs modern vanilla JavaScript to create a responsive single-page application that communicates seamlessly with the backend through well-defined, documented API endpoints.</w:t>
        <w:br/>
        <w:br/>
        <w:t>The project showcases modern web development practices including clear separation of concerns, modular architecture design, comprehensive error handling mechanisms, and security-first design principles. This implementation serves both as a practical solution for real-world user management requirements and as a comprehensive demonstration of technical proficiency in full-stack web development methodologies.</w:t>
      </w:r>
    </w:p>
    <w:p>
      <w:pPr>
        <w:pStyle w:val="Heading2"/>
      </w:pPr>
      <w:r>
        <w:t>1.2 Problem Statement</w:t>
      </w:r>
    </w:p>
    <w:p>
      <w:pPr>
        <w:spacing w:line="360" w:lineRule="auto" w:after="240"/>
        <w:jc w:val="both"/>
      </w:pPr>
      <w:r>
        <w:rPr>
          <w:rFonts w:ascii="Times New Roman" w:hAnsi="Times New Roman"/>
          <w:sz w:val="24"/>
        </w:rPr>
        <w:t>Contemporary web applications face numerous critical challenges in user management and security implementation that require sophisticated solutions:</w:t>
        <w:br/>
        <w:br/>
        <w:t>**Authentication Complexity and Scalability Issues:** Traditional session-based authentication systems encounter significant scalability challenges in distributed computing environments and mobile application ecosystems. These systems require server-side session storage, creating bottlenecks and single points of failure. There exists a pressing need for stateless authentication mechanisms that can operate effectively across multiple platforms, services, and geographical locations while maintaining security integrity.</w:t>
        <w:br/>
        <w:br/>
        <w:t>**Authorization Granularity and Role Management:** Modern applications require sophisticated access control mechanisms that can differentiate between various user roles, permissions, and operational contexts. Simple binary user/administrator distinctions prove insufficient for complex business requirements that demand nuanced permission structures, hierarchical role systems, and context-aware access controls.</w:t>
        <w:br/>
        <w:br/>
        <w:t>**Security Vulnerability Landscape:** Web applications continuously face evolving security threats including SQL injection attacks, cross-site scripting (XSS) vulnerabilities, cross-site request forgery (CSRF) attempts, session hijacking, and various forms of authentication bypass attempts. Comprehensive security measures must be implemented throughout the application architecture without compromising user experience or system performance.</w:t>
        <w:br/>
        <w:br/>
        <w:t>**Scalability and Performance Concerns:** Authentication systems must be architected to handle growing user bases efficiently while maintaining optimal performance characteristics. Traditional server-side session storage mechanisms can become significant bottlenecks in high-traffic applications, requiring innovative approaches to horizontal scaling and load distribution.</w:t>
        <w:br/>
        <w:br/>
        <w:t>**Integration and Interoperability Challenges:** Modern applications frequently need to integrate with multiple external services, APIs, and authentication providers. The authentication mechanism should facilitate secure inter-service communication while supporting various integration patterns including single sign-on (SSO), federated identity management, and third-party authentication providers.</w:t>
        <w:br/>
        <w:br/>
        <w:t>**User Experience and Usability Balance:** Security implementations must strike an optimal balance between robust protection measures and user experience considerations. Overly complex authentication flows frustrate users and reduce adoption rates, while insufficient security measures expose organizations to significant risks.</w:t>
        <w:br/>
        <w:br/>
        <w:t>This project addresses these multifaceted challenges by implementing a modern, JWT-based authentication system with comprehensive role-based access control, designed to be secure, scalable, and user-friendly while following industry best practices and standards.</w:t>
      </w:r>
    </w:p>
    <w:p>
      <w:pPr>
        <w:pStyle w:val="Heading2"/>
      </w:pPr>
      <w:r>
        <w:t>1.3 Objectives</w:t>
      </w:r>
    </w:p>
    <w:p>
      <w:pPr>
        <w:spacing w:line="360" w:lineRule="auto" w:after="240"/>
        <w:jc w:val="both"/>
      </w:pPr>
      <w:r>
        <w:rPr>
          <w:rFonts w:ascii="Times New Roman" w:hAnsi="Times New Roman"/>
          <w:sz w:val="24"/>
        </w:rPr>
        <w:t>This project encompasses both primary and secondary objectives designed to create a comprehensive, production-ready authentication system:</w:t>
        <w:br/>
        <w:br/>
        <w:t>**Primary Objectives:**</w:t>
        <w:br/>
        <w:br/>
        <w:t>**Secure Authentication System Implementation:** Develop a robust authentication mechanism utilizing JSON Web Tokens (JWT) that ensures user credentials are verified securely, tokens are managed properly throughout their lifecycle, and the system maintains security integrity under various operational conditions including high-load scenarios and potential attack vectors.</w:t>
        <w:br/>
        <w:br/>
        <w:t>**Comprehensive Role-Based Access Control:** Implement a sophisticated RBAC system that clearly distinguishes between different user types (administrators and students), enforces appropriate access controls for each role category, and provides granular permission management that can be extended for future organizational requirements.</w:t>
        <w:br/>
        <w:br/>
        <w:t>**RESTful API Architecture Development:** Create a well-structured REST API that follows industry standards and best practices, provides clear, intuitive endpoints for all user management operations, implements proper HTTP status codes and error handling mechanisms, and supports future extension and integration requirements.</w:t>
        <w:br/>
        <w:br/>
        <w:t>**Efficient Database Integration:** Implement robust database operations using SQLAlchemy ORM to ensure data integrity through ACID compliance, optimize query performance for scalability, maintain proper relationship management, and provide seamless migration capabilities for production deployment scenarios.</w:t>
        <w:br/>
        <w:br/>
        <w:t>**User-Friendly Interface Development:** Develop a responsive, intuitive web interface that communicates effectively with the backend API, provides clear user feedback and error messaging, supports modern browser capabilities, and ensures accessibility across different devices and platforms.</w:t>
        <w:br/>
        <w:br/>
        <w:t>**Secondary Objectives:**</w:t>
        <w:br/>
        <w:br/>
        <w:t>**Security Best Practices Implementation:** Incorporate comprehensive security measures including robust input validation and sanitization, protection against common web vulnerabilities, secure error handling that doesn't expose sensitive information, and implementation of security headers and proper session management.</w:t>
        <w:br/>
        <w:br/>
        <w:t>**Code Quality and Maintainability:** Maintain exceptional code quality standards through comprehensive documentation, modular design patterns that facilitate future modifications, adherence to Python and JavaScript coding conventions, and implementation of automated testing suites.</w:t>
        <w:br/>
        <w:br/>
        <w:t>**Performance Optimization and Scalability:** Design the system architecture to accommodate reasonable user loads efficiently, provide responsive user experiences with optimal page load times, implement efficient database queries and connection management, and support horizontal scaling strategies.</w:t>
        <w:br/>
        <w:br/>
        <w:t>**Comprehensive Documentation and Testing:** Develop thorough documentation covering system architecture specifications, detailed API documentation with examples, deployment procedures and configuration guides, and comprehensive testing strategies including unit, integration, and security testing approaches.</w:t>
        <w:br/>
        <w:br/>
        <w:t>**Industry Relevance and Educational Value:** Demonstrate practical application of contemporary web development technologies, showcase understanding of enterprise-level security principles, provide educational value for learning modern authentication patterns, and align with current industry trends and best practices.</w:t>
      </w:r>
    </w:p>
    <w:p>
      <w:r>
        <w:br w:type="page"/>
      </w:r>
    </w:p>
    <w:p>
      <w:pPr>
        <w:pStyle w:val="Heading1"/>
      </w:pPr>
      <w:r>
        <w:t>CHAPTER 2: LITERATURE REVIEW</w:t>
      </w:r>
    </w:p>
    <w:p>
      <w:pPr>
        <w:pStyle w:val="Heading2"/>
      </w:pPr>
      <w:r>
        <w:t>2.1 Authentication Systems</w:t>
      </w:r>
    </w:p>
    <w:p>
      <w:pPr>
        <w:spacing w:line="360" w:lineRule="auto" w:after="240"/>
        <w:jc w:val="both"/>
      </w:pPr>
      <w:r>
        <w:rPr>
          <w:rFonts w:ascii="Times New Roman" w:hAnsi="Times New Roman"/>
          <w:sz w:val="24"/>
        </w:rPr>
        <w:t>Authentication systems constitute the foundational security layer of web applications, responsible for verifying user identities before granting access to protected resources. The evolution of authentication mechanisms has been driven by changing security requirements, scalability demands, user experience expectations, and the emergence of new threat vectors in the digital landscape.</w:t>
        <w:br/>
        <w:br/>
        <w:t>**Traditional Session-Based Authentication Mechanisms:**</w:t>
        <w:br/>
        <w:br/>
        <w:t>Historical web applications predominantly employed session-based authentication where user credentials are validated against stored records, and successful authentication results in server-side session creation. The session identifier is typically stored in client-side cookies and transmitted with subsequent requests for authentication verification. While this approach offers simplicity and widespread browser support, it presents significant challenges in modern distributed computing environments.</w:t>
        <w:br/>
        <w:br/>
        <w:t>Key characteristics of session-based authentication include mandatory server-side session storage requirements that consume memory resources, stateful nature requiring server memory allocation for each active session, cookie-based session management with associated cross-domain limitations, and scalability challenges in distributed systems requiring session replication or sticky session configurations.</w:t>
        <w:br/>
        <w:br/>
        <w:t>**Modern Token-Based Authentication Approaches:**</w:t>
        <w:br/>
        <w:br/>
        <w:t>Contemporary applications increasingly adopt token-based authentication mechanisms that offer improved scalability, flexibility, and cross-platform compatibility. Tokens are cryptographically signed credentials containing user information and claims that can be verified without requiring server-side session storage, enabling truly stateless authentication architectures.</w:t>
        <w:br/>
        <w:br/>
        <w:t>Advantages of token-based authentication include stateless operation enabling horizontal scaling without session synchronization concerns, comprehensive cross-domain compatibility facilitating microservices architectures, excellent mobile application support with standard HTTP header-based transmission, seamless integration with various client technologies including single-page applications and native mobile applications, and reduced server memory requirements eliminating session storage overhead.</w:t>
        <w:br/>
        <w:br/>
        <w:t>**Multi-Factor Authentication (MFA) Systems:**</w:t>
        <w:br/>
        <w:br/>
        <w:t>Multi-factor authentication enhances security by requiring multiple independent verification methods, significantly reducing the risk of unauthorized access even in cases of credential compromise. Common authentication factors include knowledge factors (passwords, PINs, security questions), possession factors (mobile devices, hardware tokens, smart cards), and inherence factors (biometric data including fingerprints, facial recognition, voice patterns).</w:t>
        <w:br/>
        <w:br/>
        <w:t>Implementation of MFA systems requires careful consideration of user experience impact, integration complexity with existing authentication workflows, backup authentication methods for factor unavailability scenarios, and scalable delivery mechanisms for time-based tokens and notifications.</w:t>
        <w:br/>
        <w:br/>
        <w:t>**Single Sign-On (SSO) and Federated Identity:**</w:t>
        <w:br/>
        <w:br/>
        <w:t>Single Sign-On systems enable users to authenticate once and access multiple applications within an ecosystem without repeated login procedures. Popular SSO protocols include Security Assertion Markup Language (SAML) for enterprise environments, OAuth 2.0 for third-party authorization, and OpenID Connect for identity layer implementation over OAuth 2.0.</w:t>
        <w:br/>
        <w:br/>
        <w:t>Federated identity systems extend SSO concepts across organizational boundaries, allowing users to leverage identity providers (IdPs) to access services across multiple domains and organizations while maintaining centralized identity management and policy enforcement.</w:t>
      </w:r>
    </w:p>
    <w:p>
      <w:pPr>
        <w:pStyle w:val="Heading2"/>
      </w:pPr>
      <w:r>
        <w:t>2.2 Role-Based Access Control</w:t>
      </w:r>
    </w:p>
    <w:p>
      <w:pPr>
        <w:spacing w:line="360" w:lineRule="auto" w:after="240"/>
        <w:jc w:val="both"/>
      </w:pPr>
      <w:r>
        <w:rPr>
          <w:rFonts w:ascii="Times New Roman" w:hAnsi="Times New Roman"/>
          <w:sz w:val="24"/>
        </w:rPr>
        <w:t>Role-Based Access Control (RBAC) represents a mature security paradigm that restricts system access based on user roles within organizational structures. RBAC has evolved to become the de facto standard for access control in enterprise applications due to its intuitive alignment with organizational hierarchies, administrative simplicity, and robust security properties that support both security policy enforcement and operational efficiency.</w:t>
        <w:br/>
        <w:br/>
        <w:t>**Fundamental RBAC Components and Architecture:**</w:t>
        <w:br/>
        <w:br/>
        <w:t>The RBAC model consists of four primary components that work together to provide comprehensive access control: Users represent individual entities requiring system access with unique identifiers and authentication credentials; Roles define job functions, organizational positions, or authority levels that encapsulate sets of permissions and responsibilities; Permissions represent specific authorizations to perform operations on system resources, objects, or data; and Sessions establish active connections between users and their assigned roles during system interaction periods.</w:t>
        <w:br/>
        <w:br/>
        <w:t>**RBAC Model Classifications and Variations:**</w:t>
        <w:br/>
        <w:br/>
        <w:t>**Flat RBAC (RBAC0):** The foundational model provides basic role-permission associations without hierarchical structures. Users are directly assigned to roles, and roles are directly assigned permissions. This model offers simplicity and direct mapping of organizational functions to system access rights, making it suitable for organizations with flat structures and clear role definitions.</w:t>
        <w:br/>
        <w:br/>
        <w:t>**Hierarchical RBAC (RBAC1):** Extends the flat model with role hierarchies where senior roles automatically inherit permissions from junior roles. This inheritance mechanism reflects natural organizational hierarchies and reduces administrative overhead by minimizing redundant permission assignments. Role hierarchies support both general inheritance patterns and specialized inheritance relationships.</w:t>
        <w:br/>
        <w:br/>
        <w:t>**Constrained RBAC (RBAC2):** Incorporates sophisticated constraints including separation of duties (SoD) requirements that prevent users from obtaining conflicting roles simultaneously, cardinality constraints that limit the number of users assigned to sensitive roles, and prerequisite constraints that require specific qualifications before role assignment.</w:t>
        <w:br/>
        <w:br/>
        <w:t>**Symmetric RBAC (RBAC3):** Combines hierarchical and constrained RBAC features, providing comprehensive access control capabilities suitable for complex organizational environments with nuanced security requirements and regulatory compliance obligations.</w:t>
        <w:br/>
        <w:br/>
        <w:t>**RBAC Implementation Advantages and Benefits:**</w:t>
        <w:br/>
        <w:br/>
        <w:t>Administrative simplification results from role-based management that significantly reduces complexity compared to individual user permission management, enabling administrators to manage access rights at the role level rather than for each individual user. The principle of least privilege is naturally enforced through role-based assignments where users receive only the minimum permissions necessary for their organizational functions, reducing security risks and limiting potential damage from compromised accounts.</w:t>
        <w:br/>
        <w:br/>
        <w:t>Scalability benefits emerge from role abstractions that simplify user management in large organizations, allowing new employees to be quickly provisioned with appropriate access rights through role assignments rather than manual permission configuration. Compliance support is facilitated through clear, auditable access control policies that align with regulatory requirements and organizational security policies.</w:t>
        <w:br/>
        <w:br/>
        <w:t>**RBAC vs. Alternative Access Control Models:**</w:t>
        <w:br/>
        <w:br/>
        <w:t>Comparison with Discretionary Access Control (DAC) reveals that while DAC provides flexibility through resource owner-controlled permissions, it becomes difficult to manage in large-scale environments and is prone to security vulnerabilities through inconsistent permission management. Mandatory Access Control (MAC) offers strong security through system-enforced access controls based on security labels, but lacks the flexibility required for most business applications and imposes significant administrative overhead.</w:t>
        <w:br/>
        <w:br/>
        <w:t>Attribute-Based Access Control (ABAC) provides fine-grained, dynamic access control based on user, resource, and environmental attributes, offering superior flexibility and context-awareness. However, ABAC implementations introduce significant complexity in policy development, evaluation performance overhead, and debugging challenges that may not justify the benefits for many organizational contexts.</w:t>
      </w:r>
    </w:p>
    <w:sectPr w:rsidR="00FC693F" w:rsidRPr="0006063C" w:rsidSect="00034616">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60" w:lineRule="auto" w:after="120"/>
      <w:jc w:val="both"/>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240"/>
      <w:jc w:val="center"/>
      <w:outlineLvl w:val="0"/>
    </w:pPr>
    <w:rPr>
      <w:rFonts w:asciiTheme="majorHAnsi" w:eastAsiaTheme="majorEastAsia" w:hAnsiTheme="majorHAnsi" w:cstheme="majorBidi" w:ascii="Times New Roman" w:hAnsi="Times New Roman"/>
      <w:b/>
      <w:bCs/>
      <w:color w:val="000000"/>
      <w:sz w:val="32"/>
      <w:szCs w:val="28"/>
    </w:rPr>
  </w:style>
  <w:style w:type="paragraph" w:styleId="Heading2">
    <w:name w:val="heading 2"/>
    <w:basedOn w:val="Normal"/>
    <w:next w:val="Normal"/>
    <w:link w:val="Heading2Char"/>
    <w:uiPriority w:val="9"/>
    <w:unhideWhenUsed/>
    <w:qFormat/>
    <w:rsid w:val="00FC693F"/>
    <w:pPr>
      <w:keepNext/>
      <w:keepLines/>
      <w:spacing w:before="360" w:after="120"/>
      <w:jc w:val="left"/>
      <w:outlineLvl w:val="1"/>
    </w:pPr>
    <w:rPr>
      <w:rFonts w:asciiTheme="majorHAnsi" w:eastAsiaTheme="majorEastAsia" w:hAnsiTheme="majorHAnsi" w:cstheme="majorBidi" w:ascii="Times New Roman" w:hAnsi="Times New Roman"/>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40" w:after="120"/>
      <w:jc w:val="left"/>
      <w:outlineLvl w:val="2"/>
    </w:pPr>
    <w:rPr>
      <w:rFonts w:asciiTheme="majorHAnsi" w:eastAsiaTheme="majorEastAsia" w:hAnsiTheme="majorHAnsi" w:cstheme="majorBidi" w:ascii="Times New Roman" w:hAnsi="Times New Roman"/>
      <w:b/>
      <w:bCs/>
      <w:color w:val="000000"/>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